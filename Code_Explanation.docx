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23A" w:rsidRDefault="00067E9C">
      <w:pPr>
        <w:pStyle w:val="Heading1"/>
      </w:pPr>
      <w:r>
        <w:t>Code Explanation</w:t>
      </w:r>
    </w:p>
    <w:p w:rsidR="00C1223A" w:rsidRDefault="00067E9C">
      <w:r>
        <w:t xml:space="preserve">This document provides a detailed explanation of the Python code for data preprocessing, feature scaling, outlier removal, and modeling using Random Forest Regressor. The code is structured to handle training and testing data, apply </w:t>
      </w:r>
      <w:r>
        <w:t>transformations, and predict values for a given dataset.</w:t>
      </w:r>
    </w:p>
    <w:p w:rsidR="00C1223A" w:rsidRDefault="00067E9C">
      <w:pPr>
        <w:pStyle w:val="Heading2"/>
      </w:pPr>
      <w:r>
        <w:t>1. Data Loading</w:t>
      </w:r>
    </w:p>
    <w:p w:rsidR="00C1223A" w:rsidRDefault="00067E9C">
      <w:r>
        <w:t>The function `get_file(path)` reads a CSV file and loads it into a Pandas DataFrame. The train and test datasets are read using this function.</w:t>
      </w:r>
    </w:p>
    <w:p w:rsidR="00C1223A" w:rsidRDefault="00067E9C">
      <w:pPr>
        <w:pStyle w:val="Heading2"/>
      </w:pPr>
      <w:r>
        <w:t>2. Column Naming</w:t>
      </w:r>
    </w:p>
    <w:p w:rsidR="00C1223A" w:rsidRDefault="00067E9C">
      <w:r>
        <w:t>The function `set_col_n</w:t>
      </w:r>
      <w:r>
        <w:t>ame(N, data_name)` renames the columns based on whether the data is training or testing data. The 'Age' column is missing in the test dataset, as it is the target variable.</w:t>
      </w:r>
    </w:p>
    <w:p w:rsidR="00C1223A" w:rsidRDefault="00067E9C">
      <w:pPr>
        <w:pStyle w:val="Heading2"/>
      </w:pPr>
      <w:r>
        <w:t>3. Data Visualization</w:t>
      </w:r>
    </w:p>
    <w:p w:rsidR="00C1223A" w:rsidRDefault="00067E9C">
      <w:r>
        <w:t>The function `show_details_col(N, text)` plots a boxplot of n</w:t>
      </w:r>
      <w:r>
        <w:t>umerical columns to identify outliers and data distribution.</w:t>
      </w:r>
    </w:p>
    <w:p w:rsidR="00C1223A" w:rsidRDefault="00067E9C">
      <w:pPr>
        <w:pStyle w:val="Heading2"/>
      </w:pPr>
      <w:r>
        <w:t>4. Data Scaling</w:t>
      </w:r>
    </w:p>
    <w:p w:rsidR="00C1223A" w:rsidRDefault="00067E9C">
      <w:r>
        <w:t>The function `scaler(N)` applies feature scaling using StandardScaler and RobustScaler. StandardScaler is used for general normalization, while RobustScaler is applied to handle o</w:t>
      </w:r>
      <w:r>
        <w:t>utliers.</w:t>
      </w:r>
    </w:p>
    <w:p w:rsidR="00C1223A" w:rsidRDefault="00067E9C">
      <w:pPr>
        <w:pStyle w:val="Heading2"/>
      </w:pPr>
      <w:r>
        <w:t>5. Removing Unnecessary Columns</w:t>
      </w:r>
    </w:p>
    <w:p w:rsidR="00C1223A" w:rsidRDefault="00067E9C">
      <w:r>
        <w:t>The function `remove_col(N)` drops non-numeric categorical columns such as 'Sex', 'Site_of_recording', and 'Population_area', which are not needed for modeling.</w:t>
      </w:r>
    </w:p>
    <w:p w:rsidR="00C1223A" w:rsidRDefault="00067E9C">
      <w:pPr>
        <w:pStyle w:val="Heading2"/>
      </w:pPr>
      <w:r>
        <w:t>6. Outlier Handling</w:t>
      </w:r>
    </w:p>
    <w:p w:rsidR="00C1223A" w:rsidRDefault="00067E9C">
      <w:r>
        <w:t>The functions `remove_outliers_iqr</w:t>
      </w:r>
      <w:r>
        <w:t>(data, threshold)` and `apply_winsorization(series, limits)` use interquartile range (IQR) and winsorization methods to remove and adjust outliers, ensuring robust model performance.</w:t>
      </w:r>
    </w:p>
    <w:p w:rsidR="00C1223A" w:rsidRDefault="00067E9C">
      <w:pPr>
        <w:pStyle w:val="Heading2"/>
      </w:pPr>
      <w:r>
        <w:t>7. Data Normalization</w:t>
      </w:r>
    </w:p>
    <w:p w:rsidR="00C1223A" w:rsidRDefault="00067E9C">
      <w:r>
        <w:t>The function `normalize(N, text)` performs the enti</w:t>
      </w:r>
      <w:r>
        <w:t>re data preprocessing pipeline, including:</w:t>
      </w:r>
    </w:p>
    <w:p w:rsidR="00C1223A" w:rsidRDefault="00067E9C">
      <w:r>
        <w:t>- Handling missing values</w:t>
      </w:r>
      <w:r>
        <w:br/>
        <w:t>- Applying feature scaling</w:t>
      </w:r>
      <w:r>
        <w:br/>
        <w:t>- Removing and replacing outliers</w:t>
      </w:r>
      <w:r>
        <w:br/>
        <w:t>- Visualizing processed features</w:t>
      </w:r>
    </w:p>
    <w:p w:rsidR="00C1223A" w:rsidRDefault="00067E9C">
      <w:pPr>
        <w:pStyle w:val="Heading2"/>
      </w:pPr>
      <w:r>
        <w:lastRenderedPageBreak/>
        <w:t>8. Model Training</w:t>
      </w:r>
    </w:p>
    <w:p w:rsidR="00C1223A" w:rsidRDefault="00067E9C">
      <w:r>
        <w:t>The function `Model(X1, X2, y1, y2)` trains a Random Forest Regressor on th</w:t>
      </w:r>
      <w:r>
        <w:t>e training set and evaluates it using Mean Absolute Error (MAE), Root Mean Squared Error (RMSE), and R² score.</w:t>
      </w:r>
    </w:p>
    <w:p w:rsidR="00C1223A" w:rsidRDefault="00067E9C">
      <w:pPr>
        <w:pStyle w:val="Heading2"/>
      </w:pPr>
      <w:r>
        <w:t>9. Making Predictions</w:t>
      </w:r>
    </w:p>
    <w:p w:rsidR="00C1223A" w:rsidRDefault="00067E9C">
      <w:r>
        <w:t>The function `Test(N, model, output_path)` applies the trained model on the test dataset to predict the missing 'Age' value</w:t>
      </w:r>
      <w:r>
        <w:t>s and saves the results to a CSV file.</w:t>
      </w:r>
    </w:p>
    <w:p w:rsidR="00C1223A" w:rsidRDefault="00067E9C">
      <w:pPr>
        <w:pStyle w:val="Heading2"/>
      </w:pPr>
      <w:r>
        <w:t>10. Feature Importance</w:t>
      </w:r>
    </w:p>
    <w:p w:rsidR="00C1223A" w:rsidRDefault="00067E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1118870</wp:posOffset>
                </wp:positionV>
                <wp:extent cx="192024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E9C" w:rsidRPr="00067E9C" w:rsidRDefault="00067E9C" w:rsidP="00067E9C">
                            <w:pPr>
                              <w:jc w:val="center"/>
                              <w:rPr>
                                <w:rFonts w:cs="B Nazanin"/>
                                <w:color w:val="4F81BD" w:themeColor="accent1"/>
                                <w:sz w:val="48"/>
                                <w:szCs w:val="48"/>
                              </w:rPr>
                            </w:pPr>
                            <w:r w:rsidRPr="00067E9C">
                              <w:rPr>
                                <w:rFonts w:cs="B Nazanin" w:hint="cs"/>
                                <w:color w:val="4F81BD" w:themeColor="accent1"/>
                                <w:sz w:val="40"/>
                                <w:szCs w:val="40"/>
                                <w:rtl/>
                              </w:rPr>
                              <w:t>پویا حاجی صادقی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2pt;margin-top:88.1pt;width:151.2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" strokecolor="white [3212]">
                <v:textbox>
                  <w:txbxContent>
                    <w:p w:rsidR="00067E9C" w:rsidRPr="00067E9C" w:rsidRDefault="00067E9C" w:rsidP="00067E9C">
                      <w:pPr>
                        <w:jc w:val="center"/>
                        <w:rPr>
                          <w:rFonts w:cs="B Nazanin"/>
                          <w:color w:val="4F81BD" w:themeColor="accent1"/>
                          <w:sz w:val="48"/>
                          <w:szCs w:val="48"/>
                        </w:rPr>
                      </w:pPr>
                      <w:r w:rsidRPr="00067E9C">
                        <w:rPr>
                          <w:rFonts w:cs="B Nazanin" w:hint="cs"/>
                          <w:color w:val="4F81BD" w:themeColor="accent1"/>
                          <w:sz w:val="40"/>
                          <w:szCs w:val="40"/>
                          <w:rtl/>
                        </w:rPr>
                        <w:t>پویا حاجی صادقی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function `</w:t>
      </w:r>
      <w:proofErr w:type="spellStart"/>
      <w:r>
        <w:t>show_feature_</w:t>
      </w:r>
      <w:proofErr w:type="gramStart"/>
      <w:r>
        <w:t>importances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>)` plots the importance of each feature as determined by the Random Forest model, helping in feature selection and analysis.</w:t>
      </w:r>
      <w:bookmarkStart w:id="0" w:name="_GoBack"/>
      <w:bookmarkEnd w:id="0"/>
    </w:p>
    <w:sectPr w:rsidR="00C1223A" w:rsidSect="00067E9C">
      <w:pgSz w:w="12240" w:h="15840"/>
      <w:pgMar w:top="1440" w:right="1800" w:bottom="1440" w:left="1800" w:header="720" w:footer="720" w:gutter="0"/>
      <w:pgBorders w:offsetFrom="page">
        <w:top w:val="celticKnotwork" w:sz="11" w:space="24" w:color="F79646" w:themeColor="accent6"/>
        <w:left w:val="celticKnotwork" w:sz="11" w:space="24" w:color="F79646" w:themeColor="accent6"/>
        <w:bottom w:val="celticKnotwork" w:sz="11" w:space="24" w:color="F79646" w:themeColor="accent6"/>
        <w:right w:val="celticKnotwork" w:sz="11" w:space="24" w:color="F79646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E9C"/>
    <w:rsid w:val="00143571"/>
    <w:rsid w:val="0015074B"/>
    <w:rsid w:val="0029639D"/>
    <w:rsid w:val="00326F90"/>
    <w:rsid w:val="00AA1D8D"/>
    <w:rsid w:val="00B47730"/>
    <w:rsid w:val="00C122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188E7"/>
  <w14:defaultImageDpi w14:val="300"/>
  <w15:docId w15:val="{96C91B6C-AC4F-48D0-91AF-594616D0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A9862-3A08-418C-9B66-8CACB914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phs</cp:lastModifiedBy>
  <cp:revision>2</cp:revision>
  <dcterms:created xsi:type="dcterms:W3CDTF">2025-03-24T12:58:00Z</dcterms:created>
  <dcterms:modified xsi:type="dcterms:W3CDTF">2025-03-24T12:58:00Z</dcterms:modified>
  <cp:category/>
</cp:coreProperties>
</file>